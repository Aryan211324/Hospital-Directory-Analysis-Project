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B5E" w14:textId="77777777" w:rsidR="00167FEF" w:rsidRDefault="007351A5">
      <w:pPr>
        <w:jc w:val="center"/>
      </w:pPr>
      <w:bookmarkStart w:id="0" w:name="_Hlk195386121"/>
      <w:bookmarkEnd w:id="0"/>
      <w:r>
        <w:rPr>
          <w:rFonts w:eastAsia="Times New Roman"/>
        </w:rPr>
        <w:t>DATA SCIENCE</w:t>
      </w:r>
    </w:p>
    <w:p w14:paraId="5BA36384" w14:textId="77777777" w:rsidR="00167FEF" w:rsidRDefault="007351A5">
      <w:pPr>
        <w:jc w:val="center"/>
      </w:pPr>
      <w:r>
        <w:rPr>
          <w:rFonts w:eastAsia="Times New Roman"/>
        </w:rPr>
        <w:t>PROJECT REPORT</w:t>
      </w:r>
    </w:p>
    <w:p w14:paraId="262DAE39" w14:textId="77777777" w:rsidR="00167FEF" w:rsidRDefault="007351A5">
      <w:pPr>
        <w:jc w:val="center"/>
      </w:pPr>
      <w:r>
        <w:rPr>
          <w:rFonts w:eastAsia="Times New Roman"/>
        </w:rPr>
        <w:t>(Project Semester January-April 2025)</w:t>
      </w:r>
    </w:p>
    <w:p w14:paraId="4181906E" w14:textId="53786E7F" w:rsidR="00167FEF" w:rsidRPr="00912065" w:rsidRDefault="00912065" w:rsidP="00912065">
      <w:pPr>
        <w:rPr>
          <w:b/>
          <w:bCs/>
          <w:sz w:val="28"/>
          <w:szCs w:val="28"/>
        </w:rPr>
      </w:pPr>
      <w:r>
        <w:rPr>
          <w:rFonts w:eastAsia="Times New Roman"/>
          <w:b/>
          <w:sz w:val="32"/>
        </w:rPr>
        <w:t xml:space="preserve">                </w:t>
      </w:r>
      <w:r w:rsidRPr="00912065">
        <w:rPr>
          <w:b/>
          <w:bCs/>
          <w:sz w:val="28"/>
          <w:szCs w:val="28"/>
        </w:rPr>
        <w:t>Hospital Directory Analysis and Visualization Using Python</w:t>
      </w:r>
    </w:p>
    <w:p w14:paraId="228EAFFE" w14:textId="77777777" w:rsidR="00167FEF" w:rsidRDefault="007351A5">
      <w:pPr>
        <w:jc w:val="center"/>
      </w:pPr>
      <w:r>
        <w:rPr>
          <w:rFonts w:eastAsia="Times New Roman"/>
        </w:rPr>
        <w:t>Submitted by</w:t>
      </w:r>
    </w:p>
    <w:p w14:paraId="5702698E" w14:textId="77777777" w:rsidR="00167FEF" w:rsidRDefault="007351A5">
      <w:pPr>
        <w:jc w:val="center"/>
      </w:pPr>
      <w:r>
        <w:t>Aryan Agarwal</w:t>
      </w:r>
    </w:p>
    <w:p w14:paraId="129854F7" w14:textId="77777777" w:rsidR="00167FEF" w:rsidRDefault="007351A5">
      <w:pPr>
        <w:jc w:val="center"/>
      </w:pPr>
      <w:r>
        <w:t>Registration No. 12324865</w:t>
      </w:r>
    </w:p>
    <w:p w14:paraId="79003C2D" w14:textId="77777777" w:rsidR="00167FEF" w:rsidRDefault="007351A5">
      <w:pPr>
        <w:jc w:val="center"/>
      </w:pPr>
      <w:r>
        <w:t>B.Tech CSE, Section K23KM</w:t>
      </w:r>
    </w:p>
    <w:p w14:paraId="1911903F" w14:textId="5B7FFA14" w:rsidR="00167FEF" w:rsidRDefault="007351A5">
      <w:pPr>
        <w:jc w:val="center"/>
      </w:pPr>
      <w:r>
        <w:rPr>
          <w:rFonts w:eastAsia="Times New Roman"/>
        </w:rPr>
        <w:t>Course Code</w:t>
      </w:r>
      <w:r w:rsidR="00912065">
        <w:rPr>
          <w:rFonts w:eastAsia="Times New Roman"/>
        </w:rPr>
        <w:t>: INT375</w:t>
      </w:r>
    </w:p>
    <w:p w14:paraId="51D78B24" w14:textId="77777777" w:rsidR="00167FEF" w:rsidRDefault="007351A5">
      <w:pPr>
        <w:jc w:val="center"/>
      </w:pPr>
      <w:r>
        <w:rPr>
          <w:rFonts w:eastAsia="Times New Roman"/>
        </w:rPr>
        <w:t>Under the Guidance of</w:t>
      </w:r>
    </w:p>
    <w:p w14:paraId="5501BE24" w14:textId="08455A61" w:rsidR="00167FEF" w:rsidRDefault="007351A5">
      <w:pPr>
        <w:jc w:val="center"/>
      </w:pPr>
      <w:r>
        <w:t>Mr. Anchal Kaundal, UI</w:t>
      </w:r>
      <w:r w:rsidR="00912065">
        <w:t>D</w:t>
      </w:r>
      <w:r>
        <w:t>:</w:t>
      </w:r>
      <w:r w:rsidR="00912065">
        <w:t xml:space="preserve"> 29612</w:t>
      </w:r>
      <w:r>
        <w:t xml:space="preserve"> , Assistant Professor</w:t>
      </w:r>
    </w:p>
    <w:p w14:paraId="3EE851A8" w14:textId="77777777" w:rsidR="00167FEF" w:rsidRDefault="007351A5">
      <w:pPr>
        <w:jc w:val="center"/>
      </w:pPr>
      <w:r>
        <w:rPr>
          <w:rFonts w:eastAsia="Times New Roman"/>
        </w:rPr>
        <w:t>Discipline of CSE</w:t>
      </w:r>
    </w:p>
    <w:p w14:paraId="7191670E" w14:textId="77777777" w:rsidR="00167FEF" w:rsidRDefault="007351A5">
      <w:pPr>
        <w:jc w:val="center"/>
      </w:pPr>
      <w:r>
        <w:rPr>
          <w:rFonts w:eastAsia="Times New Roman"/>
          <w:b/>
        </w:rPr>
        <w:t>Lovely School of Computer Science &amp; Engineering</w:t>
      </w:r>
    </w:p>
    <w:p w14:paraId="08EC6EBD" w14:textId="6F5E8908" w:rsidR="00167FEF" w:rsidRDefault="007351A5" w:rsidP="005B5CC8">
      <w:pPr>
        <w:jc w:val="center"/>
      </w:pPr>
      <w:r>
        <w:rPr>
          <w:rFonts w:eastAsia="Times New Roman"/>
          <w:b/>
        </w:rPr>
        <w:t>Lovely Professional University, Phagwara</w:t>
      </w:r>
      <w:r w:rsidR="005B5CC8">
        <w:rPr>
          <w:noProof/>
        </w:rPr>
        <w:drawing>
          <wp:inline distT="0" distB="0" distL="0" distR="0" wp14:anchorId="249678E8" wp14:editId="3BB37A10">
            <wp:extent cx="4834255" cy="3236181"/>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857577" cy="3251793"/>
                    </a:xfrm>
                    <a:prstGeom prst="rect">
                      <a:avLst/>
                    </a:prstGeom>
                  </pic:spPr>
                </pic:pic>
              </a:graphicData>
            </a:graphic>
          </wp:inline>
        </w:drawing>
      </w:r>
      <w:r>
        <w:br w:type="page"/>
      </w:r>
    </w:p>
    <w:p w14:paraId="7161043A" w14:textId="77777777" w:rsidR="00167FEF" w:rsidRPr="00BA4BB2" w:rsidRDefault="007351A5">
      <w:pPr>
        <w:pStyle w:val="Heading1"/>
        <w:rPr>
          <w:color w:val="000000" w:themeColor="text1"/>
        </w:rPr>
      </w:pPr>
      <w:r w:rsidRPr="00BA4BB2">
        <w:rPr>
          <w:color w:val="000000" w:themeColor="text1"/>
        </w:rPr>
        <w:lastRenderedPageBreak/>
        <w:t>Declaration</w:t>
      </w:r>
    </w:p>
    <w:p w14:paraId="31EC0E6C" w14:textId="77777777" w:rsidR="00167FEF" w:rsidRDefault="007351A5">
      <w:r>
        <w:t>I, Aryan Agarwal, student of B.Tech Computer Science and Engineering under CSE Discipline at Lovely Professional University, Punjab, hereby declare that all the information furnished in this project report is based on my own intensive work and is genuine.</w:t>
      </w:r>
    </w:p>
    <w:p w14:paraId="47F207B2" w14:textId="5F797926" w:rsidR="00167FEF" w:rsidRDefault="007351A5">
      <w:r>
        <w:t xml:space="preserve">Date: </w:t>
      </w:r>
      <w:r w:rsidR="00912065">
        <w:t>12/04/2025</w:t>
      </w:r>
      <w:r>
        <w:t xml:space="preserve">                                    Signature: </w:t>
      </w:r>
      <w:r w:rsidR="00912065">
        <w:rPr>
          <w:noProof/>
        </w:rPr>
        <w:drawing>
          <wp:inline distT="0" distB="0" distL="0" distR="0" wp14:anchorId="3F9A6B27" wp14:editId="2A599E40">
            <wp:extent cx="864101" cy="615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879974" cy="626983"/>
                    </a:xfrm>
                    <a:prstGeom prst="rect">
                      <a:avLst/>
                    </a:prstGeom>
                  </pic:spPr>
                </pic:pic>
              </a:graphicData>
            </a:graphic>
          </wp:inline>
        </w:drawing>
      </w:r>
      <w:r>
        <w:br/>
        <w:t xml:space="preserve">Registration No. </w:t>
      </w:r>
      <w:r w:rsidR="00912065">
        <w:t>12324865</w:t>
      </w:r>
      <w:r>
        <w:t xml:space="preserve">                      Name: Aryan Agarwal</w:t>
      </w:r>
    </w:p>
    <w:p w14:paraId="5229959F" w14:textId="205DE767" w:rsidR="007351A5" w:rsidRDefault="007351A5"/>
    <w:p w14:paraId="4D8330CF" w14:textId="3CF45F99" w:rsidR="007351A5" w:rsidRDefault="007351A5"/>
    <w:p w14:paraId="060447BA" w14:textId="6D40678F" w:rsidR="007351A5" w:rsidRDefault="007351A5"/>
    <w:p w14:paraId="5AD1D39B" w14:textId="3EAFC87C" w:rsidR="007351A5" w:rsidRDefault="007351A5"/>
    <w:p w14:paraId="78AB1B74" w14:textId="57492C3F" w:rsidR="007351A5" w:rsidRDefault="007351A5"/>
    <w:p w14:paraId="2D335783" w14:textId="25B10246" w:rsidR="007351A5" w:rsidRDefault="007351A5"/>
    <w:p w14:paraId="12B10E6D" w14:textId="2D831AA7" w:rsidR="007351A5" w:rsidRDefault="007351A5"/>
    <w:p w14:paraId="19A25535" w14:textId="03AB923F" w:rsidR="007351A5" w:rsidRDefault="007351A5"/>
    <w:p w14:paraId="68163302" w14:textId="36AFAF71" w:rsidR="007351A5" w:rsidRDefault="007351A5"/>
    <w:p w14:paraId="0CEA421E" w14:textId="11F737FE" w:rsidR="007351A5" w:rsidRDefault="007351A5"/>
    <w:p w14:paraId="542BBC80" w14:textId="2CEB614E" w:rsidR="007351A5" w:rsidRDefault="007351A5"/>
    <w:p w14:paraId="5D00A8E7" w14:textId="7D5C8F44" w:rsidR="007351A5" w:rsidRDefault="007351A5"/>
    <w:p w14:paraId="62F10C60" w14:textId="5474B5A3" w:rsidR="007351A5" w:rsidRDefault="007351A5"/>
    <w:p w14:paraId="1C69043C" w14:textId="03D4395B" w:rsidR="007351A5" w:rsidRDefault="007351A5"/>
    <w:p w14:paraId="7FA91D70" w14:textId="15DB5989" w:rsidR="007351A5" w:rsidRDefault="007351A5"/>
    <w:p w14:paraId="1B069C63" w14:textId="67AA3D9B" w:rsidR="007351A5" w:rsidRDefault="007351A5"/>
    <w:p w14:paraId="090A53A1" w14:textId="77777777" w:rsidR="007351A5" w:rsidRDefault="007351A5"/>
    <w:p w14:paraId="2B1E15ED" w14:textId="77777777" w:rsidR="00167FEF" w:rsidRPr="00BA4BB2" w:rsidRDefault="007351A5">
      <w:pPr>
        <w:pStyle w:val="Heading1"/>
        <w:rPr>
          <w:color w:val="000000" w:themeColor="text1"/>
        </w:rPr>
      </w:pPr>
      <w:r w:rsidRPr="00BA4BB2">
        <w:rPr>
          <w:color w:val="000000" w:themeColor="text1"/>
        </w:rPr>
        <w:lastRenderedPageBreak/>
        <w:t>Certificate</w:t>
      </w:r>
    </w:p>
    <w:p w14:paraId="1045E8D3" w14:textId="13B9B680" w:rsidR="00912065" w:rsidRPr="00912065" w:rsidRDefault="00912065" w:rsidP="00912065">
      <w:r w:rsidRPr="00912065">
        <w:rPr>
          <w:rFonts w:eastAsia="Times New Roman" w:cs="Times New Roman"/>
          <w:color w:val="000000"/>
          <w:szCs w:val="24"/>
          <w:lang w:val="en-IN" w:eastAsia="en-IN"/>
        </w:rPr>
        <w:t>This is to certify that</w:t>
      </w:r>
      <w:r>
        <w:rPr>
          <w:rFonts w:eastAsia="Times New Roman" w:cs="Times New Roman"/>
          <w:color w:val="000000"/>
          <w:szCs w:val="24"/>
          <w:lang w:val="en-IN" w:eastAsia="en-IN"/>
        </w:rPr>
        <w:t xml:space="preserve"> [Aryan Agarwal]</w:t>
      </w:r>
      <w:r w:rsidRPr="00912065">
        <w:rPr>
          <w:rFonts w:eastAsia="Times New Roman" w:cs="Times New Roman"/>
          <w:color w:val="000000"/>
          <w:szCs w:val="24"/>
          <w:lang w:val="en-IN" w:eastAsia="en-IN"/>
        </w:rPr>
        <w:t xml:space="preserve"> bearing Registration no. </w:t>
      </w:r>
      <w:r>
        <w:rPr>
          <w:rFonts w:eastAsia="Times New Roman" w:cs="Times New Roman"/>
          <w:color w:val="000000"/>
          <w:szCs w:val="24"/>
          <w:lang w:val="en-IN" w:eastAsia="en-IN"/>
        </w:rPr>
        <w:t>[12324865]</w:t>
      </w:r>
      <w:r w:rsidRPr="00912065">
        <w:rPr>
          <w:rFonts w:eastAsia="Times New Roman" w:cs="Times New Roman"/>
          <w:color w:val="000000"/>
          <w:szCs w:val="24"/>
          <w:lang w:val="en-IN" w:eastAsia="en-IN"/>
        </w:rPr>
        <w:t xml:space="preserve"> has completed</w:t>
      </w:r>
      <w:r>
        <w:rPr>
          <w:rFonts w:eastAsia="Times New Roman" w:cs="Times New Roman"/>
          <w:color w:val="000000"/>
          <w:szCs w:val="24"/>
          <w:lang w:val="en-IN" w:eastAsia="en-IN"/>
        </w:rPr>
        <w:t xml:space="preserve"> [INT375]</w:t>
      </w:r>
      <w:r w:rsidRPr="00912065">
        <w:rPr>
          <w:rFonts w:eastAsia="Times New Roman" w:cs="Times New Roman"/>
          <w:color w:val="000000"/>
          <w:szCs w:val="24"/>
          <w:lang w:val="en-IN" w:eastAsia="en-IN"/>
        </w:rPr>
        <w:t xml:space="preserve"> project titled, </w:t>
      </w:r>
      <w:r w:rsidRPr="00912065">
        <w:rPr>
          <w:rFonts w:eastAsia="Times New Roman" w:cs="Times New Roman"/>
          <w:b/>
          <w:bCs/>
          <w:color w:val="000000"/>
          <w:szCs w:val="24"/>
          <w:lang w:val="en-IN" w:eastAsia="en-IN"/>
        </w:rPr>
        <w:t>“</w:t>
      </w:r>
      <w:r>
        <w:t>Hospital Directory Analysis and Visualization Using Python</w:t>
      </w:r>
      <w:r w:rsidRPr="00912065">
        <w:rPr>
          <w:rFonts w:eastAsia="Times New Roman" w:cs="Times New Roman"/>
          <w:b/>
          <w:bCs/>
          <w:color w:val="000000"/>
          <w:szCs w:val="24"/>
          <w:lang w:val="en-IN" w:eastAsia="en-IN"/>
        </w:rPr>
        <w:t xml:space="preserve">” </w:t>
      </w:r>
      <w:r w:rsidRPr="00912065">
        <w:rPr>
          <w:rFonts w:eastAsia="Times New Roman" w:cs="Times New Roman"/>
          <w:color w:val="000000"/>
          <w:szCs w:val="24"/>
          <w:lang w:val="en-IN" w:eastAsia="en-IN"/>
        </w:rPr>
        <w:t>under my guidance and supervision. To the best of my knowledge, the present work is the result of his/her original development, effort and study.</w:t>
      </w:r>
      <w:r w:rsidRPr="00912065">
        <w:rPr>
          <w:rFonts w:eastAsia="Times New Roman" w:cs="Times New Roman"/>
          <w:color w:val="000000"/>
          <w:szCs w:val="24"/>
          <w:lang w:val="en-IN" w:eastAsia="en-IN"/>
        </w:rPr>
        <w:tab/>
      </w:r>
    </w:p>
    <w:p w14:paraId="65019B40" w14:textId="77777777" w:rsidR="00912065" w:rsidRPr="00912065" w:rsidRDefault="00912065" w:rsidP="00912065">
      <w:pPr>
        <w:spacing w:after="240" w:line="240" w:lineRule="auto"/>
        <w:rPr>
          <w:rFonts w:eastAsia="Times New Roman" w:cs="Times New Roman"/>
          <w:szCs w:val="24"/>
          <w:lang w:val="en-IN" w:eastAsia="en-IN"/>
        </w:rPr>
      </w:pPr>
    </w:p>
    <w:p w14:paraId="09ADD3B9" w14:textId="7A2FBA60" w:rsidR="00912065" w:rsidRPr="00912065" w:rsidRDefault="00912065" w:rsidP="00912065">
      <w:pPr>
        <w:spacing w:after="0" w:line="240" w:lineRule="auto"/>
        <w:ind w:right="737"/>
        <w:rPr>
          <w:rFonts w:eastAsia="Times New Roman" w:cs="Times New Roman"/>
          <w:szCs w:val="24"/>
          <w:lang w:val="en-IN" w:eastAsia="en-IN"/>
        </w:rPr>
      </w:pPr>
      <w:r w:rsidRPr="00912065">
        <w:rPr>
          <w:rFonts w:eastAsia="Times New Roman" w:cs="Times New Roman"/>
          <w:b/>
          <w:bCs/>
          <w:color w:val="000000"/>
          <w:szCs w:val="24"/>
          <w:lang w:val="en-IN" w:eastAsia="en-IN"/>
        </w:rPr>
        <w:t>Signature and Name of the Supervisor</w:t>
      </w:r>
      <w:r>
        <w:rPr>
          <w:rFonts w:eastAsia="Times New Roman" w:cs="Times New Roman"/>
          <w:b/>
          <w:bCs/>
          <w:color w:val="000000"/>
          <w:szCs w:val="24"/>
          <w:lang w:val="en-IN" w:eastAsia="en-IN"/>
        </w:rPr>
        <w:t>: Mr. Anchal Kaundal</w:t>
      </w:r>
    </w:p>
    <w:p w14:paraId="6CA02224" w14:textId="77777777" w:rsidR="00912065" w:rsidRPr="00912065" w:rsidRDefault="00912065" w:rsidP="00912065">
      <w:pPr>
        <w:spacing w:after="0" w:line="240" w:lineRule="auto"/>
        <w:ind w:right="737"/>
        <w:rPr>
          <w:rFonts w:eastAsia="Times New Roman" w:cs="Times New Roman"/>
          <w:szCs w:val="24"/>
          <w:lang w:val="en-IN" w:eastAsia="en-IN"/>
        </w:rPr>
      </w:pPr>
      <w:r w:rsidRPr="00912065">
        <w:rPr>
          <w:rFonts w:eastAsia="Times New Roman" w:cs="Times New Roman"/>
          <w:b/>
          <w:bCs/>
          <w:color w:val="000000"/>
          <w:szCs w:val="24"/>
          <w:lang w:val="en-IN" w:eastAsia="en-IN"/>
        </w:rPr>
        <w:t>Designation of the Supervisor</w:t>
      </w:r>
    </w:p>
    <w:p w14:paraId="564AB949" w14:textId="6F6FBAB2" w:rsidR="00912065" w:rsidRPr="00912065" w:rsidRDefault="00912065" w:rsidP="00912065">
      <w:pPr>
        <w:spacing w:after="0" w:line="240" w:lineRule="auto"/>
        <w:ind w:right="737"/>
        <w:rPr>
          <w:rFonts w:eastAsia="Times New Roman" w:cs="Times New Roman"/>
          <w:szCs w:val="24"/>
          <w:lang w:val="en-IN" w:eastAsia="en-IN"/>
        </w:rPr>
      </w:pPr>
      <w:r w:rsidRPr="00912065">
        <w:rPr>
          <w:rFonts w:eastAsia="Times New Roman" w:cs="Times New Roman"/>
          <w:b/>
          <w:bCs/>
          <w:color w:val="000000"/>
          <w:szCs w:val="24"/>
          <w:lang w:val="en-IN" w:eastAsia="en-IN"/>
        </w:rPr>
        <w:t>School</w:t>
      </w:r>
      <w:r>
        <w:rPr>
          <w:rFonts w:eastAsia="Times New Roman" w:cs="Times New Roman"/>
          <w:b/>
          <w:bCs/>
          <w:color w:val="000000"/>
          <w:szCs w:val="24"/>
          <w:lang w:val="en-IN" w:eastAsia="en-IN"/>
        </w:rPr>
        <w:t xml:space="preserve"> of Computer Science and Engineering</w:t>
      </w:r>
    </w:p>
    <w:p w14:paraId="0BB30941" w14:textId="77777777" w:rsidR="00912065" w:rsidRPr="00912065" w:rsidRDefault="00912065" w:rsidP="00912065">
      <w:pPr>
        <w:spacing w:after="0" w:line="240" w:lineRule="auto"/>
        <w:ind w:right="737"/>
        <w:rPr>
          <w:rFonts w:eastAsia="Times New Roman" w:cs="Times New Roman"/>
          <w:szCs w:val="24"/>
          <w:lang w:val="en-IN" w:eastAsia="en-IN"/>
        </w:rPr>
      </w:pPr>
      <w:r w:rsidRPr="00912065">
        <w:rPr>
          <w:rFonts w:eastAsia="Times New Roman" w:cs="Times New Roman"/>
          <w:color w:val="000000"/>
          <w:szCs w:val="24"/>
          <w:lang w:val="en-IN" w:eastAsia="en-IN"/>
        </w:rPr>
        <w:t>Lovely Professional University</w:t>
      </w:r>
    </w:p>
    <w:p w14:paraId="6E76AD05" w14:textId="77777777" w:rsidR="00912065" w:rsidRPr="00912065" w:rsidRDefault="00912065" w:rsidP="00912065">
      <w:pPr>
        <w:spacing w:after="0" w:line="240" w:lineRule="auto"/>
        <w:ind w:right="737"/>
        <w:rPr>
          <w:rFonts w:eastAsia="Times New Roman" w:cs="Times New Roman"/>
          <w:szCs w:val="24"/>
          <w:lang w:val="en-IN" w:eastAsia="en-IN"/>
        </w:rPr>
      </w:pPr>
      <w:r w:rsidRPr="00912065">
        <w:rPr>
          <w:rFonts w:eastAsia="Times New Roman" w:cs="Times New Roman"/>
          <w:color w:val="000000"/>
          <w:szCs w:val="24"/>
          <w:lang w:val="en-IN" w:eastAsia="en-IN"/>
        </w:rPr>
        <w:t>Phagwara, Punjab. </w:t>
      </w:r>
    </w:p>
    <w:p w14:paraId="59D891AD" w14:textId="77777777" w:rsidR="00912065" w:rsidRPr="00912065" w:rsidRDefault="00912065" w:rsidP="00912065">
      <w:pPr>
        <w:spacing w:after="0" w:line="240" w:lineRule="auto"/>
        <w:rPr>
          <w:rFonts w:eastAsia="Times New Roman" w:cs="Times New Roman"/>
          <w:szCs w:val="24"/>
          <w:lang w:val="en-IN" w:eastAsia="en-IN"/>
        </w:rPr>
      </w:pPr>
    </w:p>
    <w:p w14:paraId="6459733C" w14:textId="6C3705AD" w:rsidR="00912065" w:rsidRDefault="00912065" w:rsidP="00912065">
      <w:pPr>
        <w:spacing w:line="240" w:lineRule="auto"/>
        <w:ind w:right="737"/>
        <w:jc w:val="both"/>
        <w:rPr>
          <w:rFonts w:eastAsia="Times New Roman" w:cs="Times New Roman"/>
          <w:color w:val="000000"/>
          <w:szCs w:val="24"/>
          <w:lang w:val="en-IN" w:eastAsia="en-IN"/>
        </w:rPr>
      </w:pPr>
      <w:r w:rsidRPr="00912065">
        <w:rPr>
          <w:rFonts w:eastAsia="Times New Roman" w:cs="Times New Roman"/>
          <w:color w:val="000000"/>
          <w:szCs w:val="24"/>
          <w:lang w:val="en-IN" w:eastAsia="en-IN"/>
        </w:rPr>
        <w:t>Date: </w:t>
      </w:r>
      <w:r>
        <w:rPr>
          <w:rFonts w:eastAsia="Times New Roman" w:cs="Times New Roman"/>
          <w:color w:val="000000"/>
          <w:szCs w:val="24"/>
          <w:lang w:val="en-IN" w:eastAsia="en-IN"/>
        </w:rPr>
        <w:t>12/04/2025</w:t>
      </w:r>
    </w:p>
    <w:p w14:paraId="15E1B4E9" w14:textId="0EE61A40" w:rsidR="007351A5" w:rsidRDefault="007351A5" w:rsidP="00912065">
      <w:pPr>
        <w:spacing w:line="240" w:lineRule="auto"/>
        <w:ind w:right="737"/>
        <w:jc w:val="both"/>
        <w:rPr>
          <w:rFonts w:eastAsia="Times New Roman" w:cs="Times New Roman"/>
          <w:color w:val="000000"/>
          <w:szCs w:val="24"/>
          <w:lang w:val="en-IN" w:eastAsia="en-IN"/>
        </w:rPr>
      </w:pPr>
    </w:p>
    <w:p w14:paraId="2C89C74B" w14:textId="3CAF4B02" w:rsidR="007351A5" w:rsidRDefault="007351A5" w:rsidP="00912065">
      <w:pPr>
        <w:spacing w:line="240" w:lineRule="auto"/>
        <w:ind w:right="737"/>
        <w:jc w:val="both"/>
        <w:rPr>
          <w:rFonts w:eastAsia="Times New Roman" w:cs="Times New Roman"/>
          <w:color w:val="000000"/>
          <w:szCs w:val="24"/>
          <w:lang w:val="en-IN" w:eastAsia="en-IN"/>
        </w:rPr>
      </w:pPr>
    </w:p>
    <w:p w14:paraId="2BDD5F7F" w14:textId="66A567D2" w:rsidR="007351A5" w:rsidRDefault="007351A5" w:rsidP="00912065">
      <w:pPr>
        <w:spacing w:line="240" w:lineRule="auto"/>
        <w:ind w:right="737"/>
        <w:jc w:val="both"/>
        <w:rPr>
          <w:rFonts w:eastAsia="Times New Roman" w:cs="Times New Roman"/>
          <w:color w:val="000000"/>
          <w:szCs w:val="24"/>
          <w:lang w:val="en-IN" w:eastAsia="en-IN"/>
        </w:rPr>
      </w:pPr>
    </w:p>
    <w:p w14:paraId="728CD793" w14:textId="20371F03" w:rsidR="007351A5" w:rsidRDefault="007351A5" w:rsidP="00912065">
      <w:pPr>
        <w:spacing w:line="240" w:lineRule="auto"/>
        <w:ind w:right="737"/>
        <w:jc w:val="both"/>
        <w:rPr>
          <w:rFonts w:eastAsia="Times New Roman" w:cs="Times New Roman"/>
          <w:color w:val="000000"/>
          <w:szCs w:val="24"/>
          <w:lang w:val="en-IN" w:eastAsia="en-IN"/>
        </w:rPr>
      </w:pPr>
    </w:p>
    <w:p w14:paraId="7DAD6C42" w14:textId="011F2CB2" w:rsidR="007351A5" w:rsidRDefault="007351A5" w:rsidP="00912065">
      <w:pPr>
        <w:spacing w:line="240" w:lineRule="auto"/>
        <w:ind w:right="737"/>
        <w:jc w:val="both"/>
        <w:rPr>
          <w:rFonts w:eastAsia="Times New Roman" w:cs="Times New Roman"/>
          <w:color w:val="000000"/>
          <w:szCs w:val="24"/>
          <w:lang w:val="en-IN" w:eastAsia="en-IN"/>
        </w:rPr>
      </w:pPr>
    </w:p>
    <w:p w14:paraId="240260F0" w14:textId="0A4D9A7A" w:rsidR="007351A5" w:rsidRDefault="007351A5" w:rsidP="00912065">
      <w:pPr>
        <w:spacing w:line="240" w:lineRule="auto"/>
        <w:ind w:right="737"/>
        <w:jc w:val="both"/>
        <w:rPr>
          <w:rFonts w:eastAsia="Times New Roman" w:cs="Times New Roman"/>
          <w:color w:val="000000"/>
          <w:szCs w:val="24"/>
          <w:lang w:val="en-IN" w:eastAsia="en-IN"/>
        </w:rPr>
      </w:pPr>
    </w:p>
    <w:p w14:paraId="5E2BFDA4" w14:textId="58AE716D" w:rsidR="007351A5" w:rsidRDefault="007351A5" w:rsidP="00912065">
      <w:pPr>
        <w:spacing w:line="240" w:lineRule="auto"/>
        <w:ind w:right="737"/>
        <w:jc w:val="both"/>
        <w:rPr>
          <w:rFonts w:eastAsia="Times New Roman" w:cs="Times New Roman"/>
          <w:color w:val="000000"/>
          <w:szCs w:val="24"/>
          <w:lang w:val="en-IN" w:eastAsia="en-IN"/>
        </w:rPr>
      </w:pPr>
    </w:p>
    <w:p w14:paraId="374259E2" w14:textId="077F138A" w:rsidR="007351A5" w:rsidRDefault="007351A5" w:rsidP="00912065">
      <w:pPr>
        <w:spacing w:line="240" w:lineRule="auto"/>
        <w:ind w:right="737"/>
        <w:jc w:val="both"/>
        <w:rPr>
          <w:rFonts w:eastAsia="Times New Roman" w:cs="Times New Roman"/>
          <w:color w:val="000000"/>
          <w:szCs w:val="24"/>
          <w:lang w:val="en-IN" w:eastAsia="en-IN"/>
        </w:rPr>
      </w:pPr>
    </w:p>
    <w:p w14:paraId="311D3FD8" w14:textId="4A270979" w:rsidR="007351A5" w:rsidRDefault="007351A5" w:rsidP="00912065">
      <w:pPr>
        <w:spacing w:line="240" w:lineRule="auto"/>
        <w:ind w:right="737"/>
        <w:jc w:val="both"/>
        <w:rPr>
          <w:rFonts w:eastAsia="Times New Roman" w:cs="Times New Roman"/>
          <w:color w:val="000000"/>
          <w:szCs w:val="24"/>
          <w:lang w:val="en-IN" w:eastAsia="en-IN"/>
        </w:rPr>
      </w:pPr>
    </w:p>
    <w:p w14:paraId="56A35626" w14:textId="532CDEEC" w:rsidR="007351A5" w:rsidRDefault="007351A5" w:rsidP="00912065">
      <w:pPr>
        <w:spacing w:line="240" w:lineRule="auto"/>
        <w:ind w:right="737"/>
        <w:jc w:val="both"/>
        <w:rPr>
          <w:rFonts w:eastAsia="Times New Roman" w:cs="Times New Roman"/>
          <w:color w:val="000000"/>
          <w:szCs w:val="24"/>
          <w:lang w:val="en-IN" w:eastAsia="en-IN"/>
        </w:rPr>
      </w:pPr>
    </w:p>
    <w:p w14:paraId="7B70EBE2" w14:textId="36162960" w:rsidR="007351A5" w:rsidRDefault="007351A5" w:rsidP="00912065">
      <w:pPr>
        <w:spacing w:line="240" w:lineRule="auto"/>
        <w:ind w:right="737"/>
        <w:jc w:val="both"/>
        <w:rPr>
          <w:rFonts w:eastAsia="Times New Roman" w:cs="Times New Roman"/>
          <w:color w:val="000000"/>
          <w:szCs w:val="24"/>
          <w:lang w:val="en-IN" w:eastAsia="en-IN"/>
        </w:rPr>
      </w:pPr>
    </w:p>
    <w:p w14:paraId="0B3E0D7D" w14:textId="66981E11" w:rsidR="007351A5" w:rsidRDefault="007351A5" w:rsidP="00912065">
      <w:pPr>
        <w:spacing w:line="240" w:lineRule="auto"/>
        <w:ind w:right="737"/>
        <w:jc w:val="both"/>
        <w:rPr>
          <w:rFonts w:eastAsia="Times New Roman" w:cs="Times New Roman"/>
          <w:color w:val="000000"/>
          <w:szCs w:val="24"/>
          <w:lang w:val="en-IN" w:eastAsia="en-IN"/>
        </w:rPr>
      </w:pPr>
    </w:p>
    <w:p w14:paraId="74C67213" w14:textId="7C13456D" w:rsidR="007351A5" w:rsidRDefault="007351A5" w:rsidP="00912065">
      <w:pPr>
        <w:spacing w:line="240" w:lineRule="auto"/>
        <w:ind w:right="737"/>
        <w:jc w:val="both"/>
        <w:rPr>
          <w:rFonts w:eastAsia="Times New Roman" w:cs="Times New Roman"/>
          <w:color w:val="000000"/>
          <w:szCs w:val="24"/>
          <w:lang w:val="en-IN" w:eastAsia="en-IN"/>
        </w:rPr>
      </w:pPr>
    </w:p>
    <w:p w14:paraId="0A5B50A0" w14:textId="6C30BE7F" w:rsidR="007351A5" w:rsidRDefault="007351A5" w:rsidP="00912065">
      <w:pPr>
        <w:spacing w:line="240" w:lineRule="auto"/>
        <w:ind w:right="737"/>
        <w:jc w:val="both"/>
        <w:rPr>
          <w:rFonts w:eastAsia="Times New Roman" w:cs="Times New Roman"/>
          <w:color w:val="000000"/>
          <w:szCs w:val="24"/>
          <w:lang w:val="en-IN" w:eastAsia="en-IN"/>
        </w:rPr>
      </w:pPr>
    </w:p>
    <w:p w14:paraId="25090D11" w14:textId="77777777" w:rsidR="007351A5" w:rsidRPr="00912065" w:rsidRDefault="007351A5" w:rsidP="00912065">
      <w:pPr>
        <w:spacing w:line="240" w:lineRule="auto"/>
        <w:ind w:right="737"/>
        <w:jc w:val="both"/>
        <w:rPr>
          <w:rFonts w:eastAsia="Times New Roman" w:cs="Times New Roman"/>
          <w:szCs w:val="24"/>
          <w:lang w:val="en-IN" w:eastAsia="en-IN"/>
        </w:rPr>
      </w:pPr>
    </w:p>
    <w:p w14:paraId="7C9D22C8" w14:textId="77777777" w:rsidR="00167FEF" w:rsidRPr="00BA4BB2" w:rsidRDefault="007351A5">
      <w:pPr>
        <w:pStyle w:val="Heading1"/>
        <w:rPr>
          <w:color w:val="000000" w:themeColor="text1"/>
        </w:rPr>
      </w:pPr>
      <w:r w:rsidRPr="00BA4BB2">
        <w:rPr>
          <w:color w:val="000000" w:themeColor="text1"/>
        </w:rPr>
        <w:lastRenderedPageBreak/>
        <w:t>Acknowledgement</w:t>
      </w:r>
    </w:p>
    <w:p w14:paraId="334C50E9" w14:textId="39742F54" w:rsidR="00167FEF" w:rsidRDefault="007351A5">
      <w:r>
        <w:t>I express my sincere gratitude to my faculty guide, Mr. Anchal Kaundal, for his valuable support and timely guidance. I also thank the School of Computer Science and Engineering, LPU, for providing the resources necessary for this project.</w:t>
      </w:r>
    </w:p>
    <w:p w14:paraId="11C8D709" w14:textId="77777777" w:rsidR="00167FEF" w:rsidRPr="00BA4BB2" w:rsidRDefault="007351A5">
      <w:pPr>
        <w:pStyle w:val="Heading1"/>
        <w:rPr>
          <w:color w:val="000000" w:themeColor="text1"/>
        </w:rPr>
      </w:pPr>
      <w:r w:rsidRPr="00BA4BB2">
        <w:rPr>
          <w:color w:val="000000" w:themeColor="text1"/>
        </w:rPr>
        <w:t>1. Introduction</w:t>
      </w:r>
    </w:p>
    <w:p w14:paraId="60EE2652" w14:textId="77777777" w:rsidR="00167FEF" w:rsidRDefault="007351A5">
      <w:r>
        <w:t>This project focuses on analyzing the hospital directory data of India to gain insights into the distribution of hospitals across states, categories, and bed availability. The objective is to visualize this data through Python and derive useful conclusions that can assist in policy-making, resource allocation, and healthcare analytics.</w:t>
      </w:r>
    </w:p>
    <w:p w14:paraId="2B40FE84" w14:textId="77777777" w:rsidR="00167FEF" w:rsidRPr="00BA4BB2" w:rsidRDefault="007351A5">
      <w:pPr>
        <w:pStyle w:val="Heading1"/>
        <w:rPr>
          <w:color w:val="000000" w:themeColor="text1"/>
        </w:rPr>
      </w:pPr>
      <w:r w:rsidRPr="00BA4BB2">
        <w:rPr>
          <w:color w:val="000000" w:themeColor="text1"/>
        </w:rPr>
        <w:t>2. Source of dataset</w:t>
      </w:r>
    </w:p>
    <w:p w14:paraId="7770E8EA" w14:textId="77777777" w:rsidR="00167FEF" w:rsidRDefault="007351A5">
      <w:r>
        <w:t>The dataset used in this project was obtained from the open government health directories. It includes detailed information on hospitals across different Indian states, including hospital name, address, contact numbers, category, and number of beds.</w:t>
      </w:r>
    </w:p>
    <w:p w14:paraId="41A4467A" w14:textId="77777777" w:rsidR="00167FEF" w:rsidRPr="00BA4BB2" w:rsidRDefault="007351A5">
      <w:pPr>
        <w:pStyle w:val="Heading1"/>
        <w:rPr>
          <w:color w:val="000000" w:themeColor="text1"/>
        </w:rPr>
      </w:pPr>
      <w:r w:rsidRPr="00BA4BB2">
        <w:rPr>
          <w:color w:val="000000" w:themeColor="text1"/>
        </w:rPr>
        <w:t>3. EDA process</w:t>
      </w:r>
    </w:p>
    <w:p w14:paraId="56309EB2" w14:textId="77777777" w:rsidR="00167FEF" w:rsidRDefault="007351A5">
      <w:r>
        <w:t>The Exploratory Data Analysis (EDA) was performed using:</w:t>
      </w:r>
      <w:r>
        <w:br/>
        <w:t>- Pandas: For data manipulation</w:t>
      </w:r>
      <w:r>
        <w:br/>
        <w:t>- Seaborn and Matplotlib: For data visualization</w:t>
      </w:r>
      <w:r>
        <w:br/>
        <w:t>- Steps:</w:t>
      </w:r>
      <w:r>
        <w:br/>
        <w:t xml:space="preserve">  - Data cleaning (handling missing values)</w:t>
      </w:r>
      <w:r>
        <w:br/>
        <w:t xml:space="preserve">  - Data transformation</w:t>
      </w:r>
      <w:r>
        <w:br/>
        <w:t xml:space="preserve">  - Grouping and aggregation</w:t>
      </w:r>
      <w:r>
        <w:br/>
        <w:t xml:space="preserve">  - Creating visual plots to derive insights</w:t>
      </w:r>
    </w:p>
    <w:p w14:paraId="2244ED7B" w14:textId="77777777" w:rsidR="00167FEF" w:rsidRPr="00BA4BB2" w:rsidRDefault="007351A5">
      <w:pPr>
        <w:pStyle w:val="Heading1"/>
        <w:rPr>
          <w:color w:val="000000" w:themeColor="text1"/>
        </w:rPr>
      </w:pPr>
      <w:r w:rsidRPr="00BA4BB2">
        <w:rPr>
          <w:color w:val="000000" w:themeColor="text1"/>
        </w:rPr>
        <w:t>4.1. State-wise Hospital Distribution</w:t>
      </w:r>
    </w:p>
    <w:p w14:paraId="495740DB" w14:textId="77777777" w:rsidR="00167FEF" w:rsidRDefault="007351A5">
      <w:r>
        <w:t>Introduction</w:t>
      </w:r>
      <w:r>
        <w:br/>
        <w:t>This analysis helps identify which states have the highest number of hospitals.</w:t>
      </w:r>
    </w:p>
    <w:p w14:paraId="335FDBBD" w14:textId="77777777" w:rsidR="00167FEF" w:rsidRDefault="007351A5">
      <w:r>
        <w:t>General Description</w:t>
      </w:r>
      <w:r>
        <w:br/>
        <w:t>We used value counts grouped by the State column to get hospital counts per state.</w:t>
      </w:r>
    </w:p>
    <w:p w14:paraId="7F7DB4C1" w14:textId="77777777" w:rsidR="00167FEF" w:rsidRDefault="007351A5">
      <w:r>
        <w:t>Functions and Formulas</w:t>
      </w:r>
      <w:r>
        <w:br/>
        <w:t>- value_counts() for counting hospitals</w:t>
      </w:r>
      <w:r>
        <w:br/>
        <w:t>- barplot and pie for visual representation</w:t>
      </w:r>
    </w:p>
    <w:p w14:paraId="148C3AD0" w14:textId="77777777" w:rsidR="00167FEF" w:rsidRDefault="007351A5">
      <w:r>
        <w:lastRenderedPageBreak/>
        <w:t>Analysis Results</w:t>
      </w:r>
      <w:r>
        <w:br/>
        <w:t>States like Maharashtra, Uttar Pradesh, and Tamil Nadu have the highest number of hospitals.</w:t>
      </w:r>
    </w:p>
    <w:p w14:paraId="62B90A36" w14:textId="1B1583CA" w:rsidR="00E81CD9" w:rsidRDefault="007351A5">
      <w:r>
        <w:t>Visualization</w:t>
      </w:r>
      <w:r>
        <w:br/>
        <w:t>- Horizontal bar plot of hospital counts by state</w:t>
      </w:r>
      <w:r>
        <w:br/>
        <w:t>- Pie chart for top 10 states</w:t>
      </w:r>
    </w:p>
    <w:p w14:paraId="236D95B4" w14:textId="4DB5B8E1" w:rsidR="00E81CD9" w:rsidRDefault="00E81CD9"/>
    <w:p w14:paraId="06558D2C" w14:textId="18D6D6C2" w:rsidR="00E81CD9" w:rsidRDefault="00E81CD9">
      <w:r>
        <w:rPr>
          <w:noProof/>
        </w:rPr>
        <w:drawing>
          <wp:inline distT="0" distB="0" distL="0" distR="0" wp14:anchorId="0EF94FED" wp14:editId="139A06B2">
            <wp:extent cx="6003235" cy="3681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6024599" cy="3694195"/>
                    </a:xfrm>
                    <a:prstGeom prst="rect">
                      <a:avLst/>
                    </a:prstGeom>
                  </pic:spPr>
                </pic:pic>
              </a:graphicData>
            </a:graphic>
          </wp:inline>
        </w:drawing>
      </w:r>
    </w:p>
    <w:p w14:paraId="44A83014" w14:textId="4F827DE2" w:rsidR="00167FEF" w:rsidRDefault="00BA5B3E">
      <w:r>
        <w:rPr>
          <w:noProof/>
        </w:rPr>
        <w:lastRenderedPageBreak/>
        <w:drawing>
          <wp:inline distT="0" distB="0" distL="0" distR="0" wp14:anchorId="48515CCD" wp14:editId="07D0AA23">
            <wp:extent cx="5486400" cy="462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486400" cy="4625340"/>
                    </a:xfrm>
                    <a:prstGeom prst="rect">
                      <a:avLst/>
                    </a:prstGeom>
                  </pic:spPr>
                </pic:pic>
              </a:graphicData>
            </a:graphic>
          </wp:inline>
        </w:drawing>
      </w:r>
      <w:r w:rsidR="00E81CD9">
        <w:br w:type="page"/>
      </w:r>
    </w:p>
    <w:p w14:paraId="6FC9B2D9" w14:textId="77777777" w:rsidR="00167FEF" w:rsidRPr="00BA4BB2" w:rsidRDefault="007351A5">
      <w:pPr>
        <w:pStyle w:val="Heading1"/>
        <w:rPr>
          <w:color w:val="000000" w:themeColor="text1"/>
        </w:rPr>
      </w:pPr>
      <w:r w:rsidRPr="00BA4BB2">
        <w:rPr>
          <w:color w:val="000000" w:themeColor="text1"/>
        </w:rPr>
        <w:lastRenderedPageBreak/>
        <w:t>4.2. Hospital Type Distribution</w:t>
      </w:r>
    </w:p>
    <w:p w14:paraId="27DF2AFD" w14:textId="77777777" w:rsidR="00167FEF" w:rsidRDefault="007351A5">
      <w:r>
        <w:t>Introduction</w:t>
      </w:r>
      <w:r>
        <w:br/>
        <w:t>Shows the distribution of hospitals by their categories (Govt, Pvt, etc.)</w:t>
      </w:r>
    </w:p>
    <w:p w14:paraId="37810500" w14:textId="77777777" w:rsidR="00167FEF" w:rsidRDefault="007351A5">
      <w:r>
        <w:t>Functions and Formulas</w:t>
      </w:r>
      <w:r>
        <w:br/>
        <w:t>- value_counts() on Hospital_Category</w:t>
      </w:r>
      <w:r>
        <w:br/>
        <w:t>- groupby + unstack() for heatmap</w:t>
      </w:r>
    </w:p>
    <w:p w14:paraId="6BA9A9B6" w14:textId="77777777" w:rsidR="00167FEF" w:rsidRDefault="007351A5">
      <w:r>
        <w:t>Results</w:t>
      </w:r>
      <w:r>
        <w:br/>
        <w:t>Government hospitals are predominant.</w:t>
      </w:r>
      <w:r>
        <w:br/>
        <w:t>A heatmap visualizes the distribution across states.</w:t>
      </w:r>
    </w:p>
    <w:p w14:paraId="66E0ADB7" w14:textId="6B1BA607" w:rsidR="00167FEF" w:rsidRDefault="007351A5">
      <w:r>
        <w:t>Visualization</w:t>
      </w:r>
      <w:r>
        <w:br/>
        <w:t>- Bar plot of categories</w:t>
      </w:r>
      <w:r>
        <w:br/>
        <w:t>- Heatmap of state-wise categories</w:t>
      </w:r>
    </w:p>
    <w:p w14:paraId="1EBD45EB" w14:textId="77998AD9" w:rsidR="00BA5B3E" w:rsidRDefault="00BA5B3E"/>
    <w:p w14:paraId="279FFE90" w14:textId="2ADB049E" w:rsidR="00BA5B3E" w:rsidRDefault="00BA5B3E">
      <w:r>
        <w:t xml:space="preserve">                                  </w:t>
      </w:r>
      <w:r>
        <w:rPr>
          <w:noProof/>
        </w:rPr>
        <w:drawing>
          <wp:inline distT="0" distB="0" distL="0" distR="0" wp14:anchorId="55FEB32C" wp14:editId="11A2BA8A">
            <wp:extent cx="588645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886450" cy="3346450"/>
                    </a:xfrm>
                    <a:prstGeom prst="rect">
                      <a:avLst/>
                    </a:prstGeom>
                  </pic:spPr>
                </pic:pic>
              </a:graphicData>
            </a:graphic>
          </wp:inline>
        </w:drawing>
      </w:r>
    </w:p>
    <w:p w14:paraId="7E17C3D3" w14:textId="604E84DC" w:rsidR="00BA5B3E" w:rsidRDefault="00BA5B3E">
      <w:pPr>
        <w:pStyle w:val="Heading1"/>
      </w:pPr>
      <w:r>
        <w:rPr>
          <w:noProof/>
        </w:rPr>
        <w:lastRenderedPageBreak/>
        <w:drawing>
          <wp:inline distT="0" distB="0" distL="0" distR="0" wp14:anchorId="3F4BDAF7" wp14:editId="7B0891AA">
            <wp:extent cx="606425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6064250" cy="4114800"/>
                    </a:xfrm>
                    <a:prstGeom prst="rect">
                      <a:avLst/>
                    </a:prstGeom>
                  </pic:spPr>
                </pic:pic>
              </a:graphicData>
            </a:graphic>
          </wp:inline>
        </w:drawing>
      </w:r>
    </w:p>
    <w:p w14:paraId="205F7C5D" w14:textId="77777777" w:rsidR="00BA5B3E" w:rsidRDefault="00BA5B3E">
      <w:pPr>
        <w:pStyle w:val="Heading1"/>
      </w:pPr>
    </w:p>
    <w:p w14:paraId="565AA4EC" w14:textId="77777777" w:rsidR="00BA5B3E" w:rsidRDefault="00BA5B3E">
      <w:pPr>
        <w:pStyle w:val="Heading1"/>
      </w:pPr>
    </w:p>
    <w:p w14:paraId="3B906FBA" w14:textId="77777777" w:rsidR="00BA5B3E" w:rsidRDefault="00BA5B3E">
      <w:pPr>
        <w:pStyle w:val="Heading1"/>
      </w:pPr>
    </w:p>
    <w:p w14:paraId="38B58C7A" w14:textId="77777777" w:rsidR="00BA5B3E" w:rsidRDefault="00BA5B3E">
      <w:pPr>
        <w:pStyle w:val="Heading1"/>
      </w:pPr>
    </w:p>
    <w:p w14:paraId="160D8B50" w14:textId="77777777" w:rsidR="00BA5B3E" w:rsidRDefault="00BA5B3E">
      <w:pPr>
        <w:pStyle w:val="Heading1"/>
      </w:pPr>
    </w:p>
    <w:p w14:paraId="23D3834A" w14:textId="77777777" w:rsidR="00BA5B3E" w:rsidRDefault="00BA5B3E">
      <w:pPr>
        <w:pStyle w:val="Heading1"/>
      </w:pPr>
    </w:p>
    <w:p w14:paraId="011391A2" w14:textId="77777777" w:rsidR="00BA5B3E" w:rsidRDefault="00BA5B3E">
      <w:pPr>
        <w:pStyle w:val="Heading1"/>
      </w:pPr>
    </w:p>
    <w:p w14:paraId="6BDAAC89" w14:textId="77777777" w:rsidR="00BA5B3E" w:rsidRDefault="00BA5B3E">
      <w:pPr>
        <w:pStyle w:val="Heading1"/>
      </w:pPr>
    </w:p>
    <w:p w14:paraId="54753665" w14:textId="66C698A4" w:rsidR="00167FEF" w:rsidRPr="00BA4BB2" w:rsidRDefault="007351A5">
      <w:pPr>
        <w:pStyle w:val="Heading1"/>
        <w:rPr>
          <w:color w:val="000000" w:themeColor="text1"/>
        </w:rPr>
      </w:pPr>
      <w:r w:rsidRPr="00BA4BB2">
        <w:rPr>
          <w:color w:val="000000" w:themeColor="text1"/>
        </w:rPr>
        <w:t>4.3. Data Cleaning &amp; Missing Value Handling</w:t>
      </w:r>
    </w:p>
    <w:p w14:paraId="2FB4B6A1" w14:textId="77777777" w:rsidR="00167FEF" w:rsidRDefault="007351A5">
      <w:r>
        <w:t>Introduction</w:t>
      </w:r>
      <w:r>
        <w:br/>
        <w:t>Addresses missing values in critical fields.</w:t>
      </w:r>
    </w:p>
    <w:p w14:paraId="42CF1495" w14:textId="77777777" w:rsidR="00167FEF" w:rsidRDefault="007351A5">
      <w:r>
        <w:t>Steps Taken</w:t>
      </w:r>
      <w:r>
        <w:br/>
        <w:t>- Analyzed % of missing values in key columns</w:t>
      </w:r>
      <w:r>
        <w:br/>
        <w:t>- Replaced missing values where possible (e.g., contact numbers)</w:t>
      </w:r>
    </w:p>
    <w:p w14:paraId="1D5566A8" w14:textId="77777777" w:rsidR="00167FEF" w:rsidRDefault="007351A5">
      <w:r>
        <w:t>Functions and Formulas</w:t>
      </w:r>
      <w:r>
        <w:br/>
        <w:t>- isnull().mean()</w:t>
      </w:r>
      <w:r>
        <w:br/>
        <w:t>- fillna() for imputing values</w:t>
      </w:r>
      <w:r>
        <w:br/>
        <w:t>- dropna() where data was unusable</w:t>
      </w:r>
    </w:p>
    <w:p w14:paraId="704FFC4B" w14:textId="77777777" w:rsidR="00167FEF" w:rsidRDefault="007351A5">
      <w:r>
        <w:t>Results</w:t>
      </w:r>
      <w:r>
        <w:br/>
        <w:t>Data was cleaned and prepared for accurate analysis.</w:t>
      </w:r>
    </w:p>
    <w:p w14:paraId="478EAB1A" w14:textId="2F4CFBFD" w:rsidR="00167FEF" w:rsidRDefault="007351A5">
      <w:r>
        <w:t>Visualization</w:t>
      </w:r>
      <w:r>
        <w:br/>
        <w:t>- Bar chart showing % of missing data per column</w:t>
      </w:r>
    </w:p>
    <w:p w14:paraId="25857F25" w14:textId="262C7979" w:rsidR="00BA5B3E" w:rsidRDefault="00BA5B3E">
      <w:r>
        <w:t xml:space="preserve">                                       </w:t>
      </w:r>
      <w:r>
        <w:rPr>
          <w:noProof/>
        </w:rPr>
        <w:drawing>
          <wp:inline distT="0" distB="0" distL="0" distR="0" wp14:anchorId="0F0F6336" wp14:editId="1DAD0580">
            <wp:extent cx="5937250" cy="36703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937250" cy="3670300"/>
                    </a:xfrm>
                    <a:prstGeom prst="rect">
                      <a:avLst/>
                    </a:prstGeom>
                  </pic:spPr>
                </pic:pic>
              </a:graphicData>
            </a:graphic>
          </wp:inline>
        </w:drawing>
      </w:r>
    </w:p>
    <w:p w14:paraId="4746E6FA" w14:textId="77777777" w:rsidR="00167FEF" w:rsidRPr="00BA4BB2" w:rsidRDefault="007351A5">
      <w:pPr>
        <w:pStyle w:val="Heading1"/>
        <w:rPr>
          <w:color w:val="000000" w:themeColor="text1"/>
        </w:rPr>
      </w:pPr>
      <w:r w:rsidRPr="00BA4BB2">
        <w:rPr>
          <w:color w:val="000000" w:themeColor="text1"/>
        </w:rPr>
        <w:lastRenderedPageBreak/>
        <w:t>4.4. Summary Statistics of Hospital Beds</w:t>
      </w:r>
    </w:p>
    <w:p w14:paraId="0617D932" w14:textId="77777777" w:rsidR="00167FEF" w:rsidRDefault="007351A5">
      <w:r>
        <w:t>Introduction</w:t>
      </w:r>
      <w:r>
        <w:br/>
        <w:t>Analyzes hospital capacity via number of beds.</w:t>
      </w:r>
    </w:p>
    <w:p w14:paraId="5BF3F481" w14:textId="77777777" w:rsidR="00167FEF" w:rsidRDefault="007351A5">
      <w:r>
        <w:t>Methods</w:t>
      </w:r>
      <w:r>
        <w:br/>
        <w:t>- Descriptive statistics (describe())</w:t>
      </w:r>
      <w:r>
        <w:br/>
        <w:t>- Histogram of total bed distribution</w:t>
      </w:r>
      <w:r>
        <w:br/>
        <w:t>- Top 10 states by total beds</w:t>
      </w:r>
    </w:p>
    <w:p w14:paraId="38F7F28C" w14:textId="77777777" w:rsidR="00167FEF" w:rsidRDefault="007351A5">
      <w:r>
        <w:t>Results</w:t>
      </w:r>
      <w:r>
        <w:br/>
        <w:t>Wide variation exists; few hospitals have high bed counts, most are smaller.</w:t>
      </w:r>
    </w:p>
    <w:p w14:paraId="1B20BE1A" w14:textId="133CCDF5" w:rsidR="00167FEF" w:rsidRDefault="007351A5">
      <w:r>
        <w:t>Visualization</w:t>
      </w:r>
      <w:r>
        <w:br/>
        <w:t>- Histogram of bed counts</w:t>
      </w:r>
      <w:r>
        <w:br/>
        <w:t>- Bar chart of top 10 states by total beds</w:t>
      </w:r>
    </w:p>
    <w:p w14:paraId="5D03A14C" w14:textId="465B76B8" w:rsidR="00E16134" w:rsidRDefault="00E16134">
      <w:r>
        <w:t xml:space="preserve">                                       </w:t>
      </w:r>
      <w:r>
        <w:rPr>
          <w:noProof/>
        </w:rPr>
        <w:drawing>
          <wp:inline distT="0" distB="0" distL="0" distR="0" wp14:anchorId="2B6D4989" wp14:editId="6B476CEE">
            <wp:extent cx="5880100"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5880100" cy="3429000"/>
                    </a:xfrm>
                    <a:prstGeom prst="rect">
                      <a:avLst/>
                    </a:prstGeom>
                  </pic:spPr>
                </pic:pic>
              </a:graphicData>
            </a:graphic>
          </wp:inline>
        </w:drawing>
      </w:r>
    </w:p>
    <w:p w14:paraId="7A81839C" w14:textId="63966673" w:rsidR="00E16134" w:rsidRDefault="00E16134">
      <w:r>
        <w:lastRenderedPageBreak/>
        <w:t xml:space="preserve"> </w:t>
      </w:r>
      <w:r>
        <w:rPr>
          <w:noProof/>
        </w:rPr>
        <w:drawing>
          <wp:inline distT="0" distB="0" distL="0" distR="0" wp14:anchorId="7EA97494" wp14:editId="2CD36F24">
            <wp:extent cx="556895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580739" cy="3290536"/>
                    </a:xfrm>
                    <a:prstGeom prst="rect">
                      <a:avLst/>
                    </a:prstGeom>
                  </pic:spPr>
                </pic:pic>
              </a:graphicData>
            </a:graphic>
          </wp:inline>
        </w:drawing>
      </w:r>
    </w:p>
    <w:p w14:paraId="5229ABBC" w14:textId="77777777" w:rsidR="00167FEF" w:rsidRPr="00BA4BB2" w:rsidRDefault="007351A5">
      <w:pPr>
        <w:pStyle w:val="Heading1"/>
        <w:rPr>
          <w:color w:val="000000" w:themeColor="text1"/>
        </w:rPr>
      </w:pPr>
      <w:r w:rsidRPr="00BA4BB2">
        <w:rPr>
          <w:color w:val="000000" w:themeColor="text1"/>
        </w:rPr>
        <w:t>4.5. Dashboard - Visual Summary</w:t>
      </w:r>
    </w:p>
    <w:p w14:paraId="23AE1F4B" w14:textId="77777777" w:rsidR="00167FEF" w:rsidRDefault="007351A5">
      <w:r>
        <w:t>Description</w:t>
      </w:r>
      <w:r>
        <w:br/>
        <w:t>Created a 2x2 dashboard plot showcasing the summary of major insights.</w:t>
      </w:r>
    </w:p>
    <w:p w14:paraId="69F34B79" w14:textId="1BE53B4C" w:rsidR="00167FEF" w:rsidRDefault="007351A5">
      <w:r>
        <w:t>Charts Included</w:t>
      </w:r>
      <w:r>
        <w:br/>
        <w:t>- Top 10 States by Beds</w:t>
      </w:r>
      <w:r>
        <w:br/>
        <w:t>- Pie chart of Hospital Categories</w:t>
      </w:r>
      <w:r>
        <w:br/>
        <w:t>- Histogram of Beds</w:t>
      </w:r>
      <w:r>
        <w:br/>
        <w:t>- States by Number of Hospitals</w:t>
      </w:r>
    </w:p>
    <w:p w14:paraId="140D8D5C" w14:textId="694AFF54" w:rsidR="00E16134" w:rsidRDefault="00E16134">
      <w:r>
        <w:lastRenderedPageBreak/>
        <w:t xml:space="preserve">            </w:t>
      </w:r>
      <w:r>
        <w:rPr>
          <w:noProof/>
        </w:rPr>
        <w:drawing>
          <wp:inline distT="0" distB="0" distL="0" distR="0" wp14:anchorId="532A9053" wp14:editId="6ACE5500">
            <wp:extent cx="6159500" cy="3632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6159500" cy="3632200"/>
                    </a:xfrm>
                    <a:prstGeom prst="rect">
                      <a:avLst/>
                    </a:prstGeom>
                  </pic:spPr>
                </pic:pic>
              </a:graphicData>
            </a:graphic>
          </wp:inline>
        </w:drawing>
      </w:r>
    </w:p>
    <w:p w14:paraId="35A348E2" w14:textId="77777777" w:rsidR="00167FEF" w:rsidRPr="00BA4BB2" w:rsidRDefault="007351A5">
      <w:pPr>
        <w:pStyle w:val="Heading1"/>
        <w:rPr>
          <w:color w:val="000000" w:themeColor="text1"/>
        </w:rPr>
      </w:pPr>
      <w:r w:rsidRPr="00BA4BB2">
        <w:rPr>
          <w:color w:val="000000" w:themeColor="text1"/>
        </w:rPr>
        <w:t>5. Conclusion</w:t>
      </w:r>
    </w:p>
    <w:p w14:paraId="542FDD78" w14:textId="77777777" w:rsidR="00167FEF" w:rsidRDefault="007351A5">
      <w:r>
        <w:t>The project successfully explored hospital data across India using Python. It highlighted disparities in healthcare infrastructure, revealed missing data issues, and visualized key trends. These insights can support better decision-making in healthcare planning.</w:t>
      </w:r>
    </w:p>
    <w:p w14:paraId="4B50167D" w14:textId="77777777" w:rsidR="00167FEF" w:rsidRPr="00BA4BB2" w:rsidRDefault="007351A5">
      <w:pPr>
        <w:pStyle w:val="Heading1"/>
        <w:rPr>
          <w:color w:val="000000" w:themeColor="text1"/>
        </w:rPr>
      </w:pPr>
      <w:r w:rsidRPr="00BA4BB2">
        <w:rPr>
          <w:color w:val="000000" w:themeColor="text1"/>
        </w:rPr>
        <w:t>6. Future scope</w:t>
      </w:r>
    </w:p>
    <w:p w14:paraId="5A7BA7B4" w14:textId="77777777" w:rsidR="00167FEF" w:rsidRDefault="007351A5">
      <w:r>
        <w:t>- Build interactive dashboards using Power BI or Tableau</w:t>
      </w:r>
      <w:r>
        <w:br/>
        <w:t>- Incorporate more datasets like patient inflow, mortality, and specialties</w:t>
      </w:r>
      <w:r>
        <w:br/>
        <w:t>- Perform geospatial analysis using geopandas</w:t>
      </w:r>
      <w:r>
        <w:br/>
        <w:t>- Deploy the analysis on web applications using Flask/Streamlit</w:t>
      </w:r>
    </w:p>
    <w:p w14:paraId="54DD8C9D" w14:textId="77777777" w:rsidR="00167FEF" w:rsidRPr="00BA4BB2" w:rsidRDefault="007351A5">
      <w:pPr>
        <w:pStyle w:val="Heading1"/>
        <w:rPr>
          <w:color w:val="000000" w:themeColor="text1"/>
        </w:rPr>
      </w:pPr>
      <w:r w:rsidRPr="00BA4BB2">
        <w:rPr>
          <w:color w:val="000000" w:themeColor="text1"/>
        </w:rPr>
        <w:t>7. References</w:t>
      </w:r>
    </w:p>
    <w:p w14:paraId="07C2A336" w14:textId="02C2BD4B" w:rsidR="00167FEF" w:rsidRDefault="007351A5">
      <w:r>
        <w:t>1. Government of India Hospital Directory Dataset, data.gov.in</w:t>
      </w:r>
      <w:r>
        <w:br/>
        <w:t>2. Matplotlib Documentation, https://matplotlib.org</w:t>
      </w:r>
      <w:r>
        <w:br/>
        <w:t>3. Seaborn Documentation, https://seaborn.pydata.org</w:t>
      </w:r>
      <w:r>
        <w:br/>
        <w:t>4. IEEE Reference Style Guide, IEEE.org</w:t>
      </w:r>
    </w:p>
    <w:sectPr w:rsidR="00167F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7FEF"/>
    <w:rsid w:val="0029639D"/>
    <w:rsid w:val="00326F90"/>
    <w:rsid w:val="005B5CC8"/>
    <w:rsid w:val="007351A5"/>
    <w:rsid w:val="00912065"/>
    <w:rsid w:val="00A71734"/>
    <w:rsid w:val="00AA1D8D"/>
    <w:rsid w:val="00B47730"/>
    <w:rsid w:val="00BA4BB2"/>
    <w:rsid w:val="00BA5B3E"/>
    <w:rsid w:val="00CB0664"/>
    <w:rsid w:val="00E16134"/>
    <w:rsid w:val="00E81C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3A0B6"/>
  <w14:defaultImageDpi w14:val="300"/>
  <w15:docId w15:val="{AF823ED4-9BAD-4E27-9DC5-A6BE0185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2065"/>
    <w:pPr>
      <w:spacing w:before="100" w:beforeAutospacing="1" w:after="100" w:afterAutospacing="1" w:line="240" w:lineRule="auto"/>
    </w:pPr>
    <w:rPr>
      <w:rFonts w:eastAsia="Times New Roman" w:cs="Times New Roman"/>
      <w:szCs w:val="24"/>
      <w:lang w:val="en-IN" w:eastAsia="en-IN"/>
    </w:rPr>
  </w:style>
  <w:style w:type="character" w:customStyle="1" w:styleId="apple-tab-span">
    <w:name w:val="apple-tab-span"/>
    <w:basedOn w:val="DefaultParagraphFont"/>
    <w:rsid w:val="0091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6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Agarwal</cp:lastModifiedBy>
  <cp:revision>3</cp:revision>
  <dcterms:created xsi:type="dcterms:W3CDTF">2025-04-12T16:37:00Z</dcterms:created>
  <dcterms:modified xsi:type="dcterms:W3CDTF">2025-04-12T16:54:00Z</dcterms:modified>
  <cp:category/>
</cp:coreProperties>
</file>